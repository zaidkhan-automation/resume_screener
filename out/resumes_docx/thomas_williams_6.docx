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Thomas Williams</w:t>
      </w:r>
    </w:p>
    <w:p>
      <w:r>
        <w:t>jonathanjohnson@example.org | 536.983.8203x5017 | East Sheilahaven</w:t>
      </w:r>
    </w:p>
    <w:p>
      <w:r>
        <w:t>B.Tech in Computer Science | 12 yrs experience</w:t>
      </w:r>
    </w:p>
    <w:p>
      <w:pPr>
        <w:pStyle w:val="Heading2"/>
      </w:pPr>
      <w:r>
        <w:t>Experience</w:t>
      </w:r>
    </w:p>
    <w:p>
      <w:pPr>
        <w:pStyle w:val="Heading3"/>
      </w:pPr>
      <w:r>
        <w:t>Business Analyst — PixelWorks</w:t>
      </w:r>
    </w:p>
    <w:p>
      <w:r>
        <w:t>2012 - 2013</w:t>
      </w:r>
    </w:p>
    <w:p>
      <w:pPr>
        <w:pStyle w:val="ListBullet"/>
      </w:pPr>
      <w:r>
        <w:t>Worked on MongoDB based projects</w:t>
      </w:r>
    </w:p>
    <w:p>
      <w:pPr>
        <w:pStyle w:val="ListBullet"/>
      </w:pPr>
      <w:r>
        <w:t>Improved process efficiency by 15%</w:t>
      </w:r>
    </w:p>
    <w:p>
      <w:pPr>
        <w:pStyle w:val="ListBullet"/>
      </w:pPr>
      <w:r>
        <w:t>Built automation tooling for reporting</w:t>
      </w:r>
    </w:p>
    <w:p>
      <w:pPr>
        <w:pStyle w:val="Heading2"/>
      </w:pPr>
      <w:r>
        <w:t>Skills</w:t>
      </w:r>
    </w:p>
    <w:p>
      <w:r>
        <w:t>Streamlit, Python, OpenAI, Excel, Power BI, NLP, TypeScript, Flask, React, TensorFlow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