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Patrick Dean</w:t>
      </w:r>
    </w:p>
    <w:p>
      <w:r>
        <w:t>johnsonraymond@example.net | +1-279-539-8137x6967 | Jessicaview</w:t>
      </w:r>
    </w:p>
    <w:p>
      <w:r>
        <w:t>M.Sc Data Science | 12 yrs experience</w:t>
      </w:r>
    </w:p>
    <w:p>
      <w:pPr>
        <w:pStyle w:val="Heading2"/>
      </w:pPr>
      <w:r>
        <w:t>Experience</w:t>
      </w:r>
    </w:p>
    <w:p>
      <w:pPr>
        <w:pStyle w:val="Heading3"/>
      </w:pPr>
      <w:r>
        <w:t>Data Analyst — Nimbus Labs</w:t>
      </w:r>
    </w:p>
    <w:p>
      <w:r>
        <w:t>2012 - 2014</w:t>
      </w:r>
    </w:p>
    <w:p>
      <w:pPr>
        <w:pStyle w:val="ListBullet"/>
      </w:pPr>
      <w:r>
        <w:t>Worked on JavaScript based projects</w:t>
      </w:r>
    </w:p>
    <w:p>
      <w:pPr>
        <w:pStyle w:val="ListBullet"/>
      </w:pPr>
      <w:r>
        <w:t>Improved process efficiency by 37%</w:t>
      </w:r>
    </w:p>
    <w:p>
      <w:pPr>
        <w:pStyle w:val="ListBullet"/>
      </w:pPr>
      <w:r>
        <w:t>Built automation tooling for reporting</w:t>
      </w:r>
    </w:p>
    <w:p>
      <w:pPr>
        <w:pStyle w:val="Heading3"/>
      </w:pPr>
      <w:r>
        <w:t>Business Analyst — Innova Systems</w:t>
      </w:r>
    </w:p>
    <w:p>
      <w:r>
        <w:t>2014 - 2017</w:t>
      </w:r>
    </w:p>
    <w:p>
      <w:pPr>
        <w:pStyle w:val="ListBullet"/>
      </w:pPr>
      <w:r>
        <w:t>Worked on Kubernetes based projects</w:t>
      </w:r>
    </w:p>
    <w:p>
      <w:pPr>
        <w:pStyle w:val="ListBullet"/>
      </w:pPr>
      <w:r>
        <w:t>Improved process efficiency by 26%</w:t>
      </w:r>
    </w:p>
    <w:p>
      <w:pPr>
        <w:pStyle w:val="ListBullet"/>
      </w:pPr>
      <w:r>
        <w:t>Built automation tooling for reporting</w:t>
      </w:r>
    </w:p>
    <w:p>
      <w:pPr>
        <w:pStyle w:val="Heading2"/>
      </w:pPr>
      <w:r>
        <w:t>Skills</w:t>
      </w:r>
    </w:p>
    <w:p>
      <w:r>
        <w:t>Kubernetes, TypeScript, Excel, NumPy, Streamlit, HTML, JavaScript, Django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