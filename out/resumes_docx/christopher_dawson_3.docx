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Christopher Dawson</w:t>
      </w:r>
    </w:p>
    <w:p>
      <w:r>
        <w:t>baldwinamy@example.net | 653-883-9711 | Marytown</w:t>
      </w:r>
    </w:p>
    <w:p>
      <w:r>
        <w:t>BBA | 9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Software Engineer — Innova Systems</w:t>
      </w:r>
    </w:p>
    <w:p>
      <w:r>
        <w:t>2015 - 2016</w:t>
      </w:r>
    </w:p>
    <w:p>
      <w:pPr>
        <w:pStyle w:val="ListBullet"/>
      </w:pPr>
      <w:r>
        <w:t>Worked on MongoDB based projects</w:t>
      </w:r>
    </w:p>
    <w:p>
      <w:pPr>
        <w:pStyle w:val="ListBullet"/>
      </w:pPr>
      <w:r>
        <w:t>Improved process efficiency by 24%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Business Analyst — ABC Solutions</w:t>
      </w:r>
    </w:p>
    <w:p>
      <w:r>
        <w:t>2017 - 2020</w:t>
      </w:r>
    </w:p>
    <w:p>
      <w:pPr>
        <w:pStyle w:val="ListBullet"/>
      </w:pPr>
      <w:r>
        <w:t>Worked on Azure based projects</w:t>
      </w:r>
    </w:p>
    <w:p>
      <w:pPr>
        <w:pStyle w:val="ListBullet"/>
      </w:pPr>
      <w:r>
        <w:t>Improved process efficiency by 26%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ML Engineer — Nimbus Labs</w:t>
      </w:r>
    </w:p>
    <w:p>
      <w:r>
        <w:t>2019 - 2022</w:t>
      </w:r>
    </w:p>
    <w:p>
      <w:pPr>
        <w:pStyle w:val="ListBullet"/>
      </w:pPr>
      <w:r>
        <w:t>Worked on Git based projects</w:t>
      </w:r>
    </w:p>
    <w:p>
      <w:pPr>
        <w:pStyle w:val="ListBullet"/>
      </w:pPr>
      <w:r>
        <w:t>Improved process efficiency by 13%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OpenAI, Streamlit, Shell, Tableau, TensorFlow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