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Jon Smith</w:t>
      </w:r>
    </w:p>
    <w:p>
      <w:r>
        <w:t>alexander67@example.com | 8429238242 | Lake Lindamouth</w:t>
      </w:r>
    </w:p>
    <w:p>
      <w:r>
        <w:t>MBA (Operations) | 1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ML Engineer — Delta Tech</w:t>
      </w:r>
    </w:p>
    <w:p>
      <w:r>
        <w:t>2023 - 2024</w:t>
      </w:r>
    </w:p>
    <w:p>
      <w:pPr>
        <w:pStyle w:val="ListBullet"/>
      </w:pPr>
      <w:r>
        <w:t>Worked on CSS based projects</w:t>
      </w:r>
    </w:p>
    <w:p>
      <w:pPr>
        <w:pStyle w:val="ListBullet"/>
      </w:pPr>
      <w:r>
        <w:t>Improved process efficiency by 27%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Software Engineer — Delta Tech</w:t>
      </w:r>
    </w:p>
    <w:p>
      <w:r>
        <w:t>2023 - 2024</w:t>
      </w:r>
    </w:p>
    <w:p>
      <w:pPr>
        <w:pStyle w:val="ListBullet"/>
      </w:pPr>
      <w:r>
        <w:t>Worked on TypeScript based projects</w:t>
      </w:r>
    </w:p>
    <w:p>
      <w:pPr>
        <w:pStyle w:val="ListBullet"/>
      </w:pPr>
      <w:r>
        <w:t>Improved process efficiency by 13%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ML Engineer — HexaCorp</w:t>
      </w:r>
    </w:p>
    <w:p>
      <w:r>
        <w:t>2021 - 2022</w:t>
      </w:r>
    </w:p>
    <w:p>
      <w:pPr>
        <w:pStyle w:val="ListBullet"/>
      </w:pPr>
      <w:r>
        <w:t>Worked on GCP based projects</w:t>
      </w:r>
    </w:p>
    <w:p>
      <w:pPr>
        <w:pStyle w:val="ListBullet"/>
      </w:pPr>
      <w:r>
        <w:t>Improved process efficiency by 28%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NLP, MongoDB, Streamlit, Azure, CSS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