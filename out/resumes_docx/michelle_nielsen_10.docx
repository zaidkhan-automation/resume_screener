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Michelle Nielsen</w:t>
      </w:r>
    </w:p>
    <w:p>
      <w:r>
        <w:t>umorris@example.com | 423-340-7053x5055 | North Rebecca</w:t>
      </w:r>
    </w:p>
    <w:p>
      <w:r>
        <w:t>BBA | 6 yrs experience</w:t>
      </w:r>
    </w:p>
    <w:p>
      <w:pPr>
        <w:pStyle w:val="Heading2"/>
      </w:pPr>
      <w:r>
        <w:t>Experience</w:t>
      </w:r>
    </w:p>
    <w:p>
      <w:pPr>
        <w:pStyle w:val="Heading3"/>
      </w:pPr>
      <w:r>
        <w:t>DevOps Engineer — PixelWorks</w:t>
      </w:r>
    </w:p>
    <w:p>
      <w:r>
        <w:t>2018 - 2021</w:t>
      </w:r>
    </w:p>
    <w:p>
      <w:pPr>
        <w:pStyle w:val="ListBullet"/>
      </w:pPr>
      <w:r>
        <w:t>Worked on TypeScript based projects</w:t>
      </w:r>
    </w:p>
    <w:p>
      <w:pPr>
        <w:pStyle w:val="ListBullet"/>
      </w:pPr>
      <w:r>
        <w:t>Improved process efficiency by 17%</w:t>
      </w:r>
    </w:p>
    <w:p>
      <w:pPr>
        <w:pStyle w:val="ListBullet"/>
      </w:pPr>
      <w:r>
        <w:t>Built automation tooling for reporting</w:t>
      </w:r>
    </w:p>
    <w:p>
      <w:pPr>
        <w:pStyle w:val="Heading3"/>
      </w:pPr>
      <w:r>
        <w:t>Software Engineer — ABC Solutions</w:t>
      </w:r>
    </w:p>
    <w:p>
      <w:r>
        <w:t>2020 - 2021</w:t>
      </w:r>
    </w:p>
    <w:p>
      <w:pPr>
        <w:pStyle w:val="ListBullet"/>
      </w:pPr>
      <w:r>
        <w:t>Worked on HTML based projects</w:t>
      </w:r>
    </w:p>
    <w:p>
      <w:pPr>
        <w:pStyle w:val="ListBullet"/>
      </w:pPr>
      <w:r>
        <w:t>Improved process efficiency by 23%</w:t>
      </w:r>
    </w:p>
    <w:p>
      <w:pPr>
        <w:pStyle w:val="ListBullet"/>
      </w:pPr>
      <w:r>
        <w:t>Built automation tooling for reporting</w:t>
      </w:r>
    </w:p>
    <w:p>
      <w:pPr>
        <w:pStyle w:val="Heading2"/>
      </w:pPr>
      <w:r>
        <w:t>Skills</w:t>
      </w:r>
    </w:p>
    <w:p>
      <w:r>
        <w:t>OpenAI, Git, PyTorch, Django, MongoDB, OCR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