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Kimberly Wu</w:t>
      </w:r>
    </w:p>
    <w:p>
      <w:r>
        <w:t>ijohnson@example.com | +1-874-222-9986x05084 | New Dannybury</w:t>
      </w:r>
    </w:p>
    <w:p>
      <w:r>
        <w:t>B.Com | 7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Data Analyst — ABC Solutions</w:t>
      </w:r>
    </w:p>
    <w:p>
      <w:r>
        <w:t>2017 - 2018</w:t>
      </w:r>
    </w:p>
    <w:p>
      <w:pPr>
        <w:pStyle w:val="ListBullet"/>
      </w:pPr>
      <w:r>
        <w:t>Worked on Pandas based projects</w:t>
      </w:r>
    </w:p>
    <w:p>
      <w:pPr>
        <w:pStyle w:val="ListBullet"/>
      </w:pPr>
      <w:r>
        <w:t>Improved process efficiency by 16%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Git, Power BI, CSS, NumPy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