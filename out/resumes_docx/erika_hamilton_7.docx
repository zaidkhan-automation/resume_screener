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Erika Hamilton</w:t>
      </w:r>
    </w:p>
    <w:p>
      <w:r>
        <w:t>hbridges@example.com | 001-734-975-5568x442 | Melissaborough</w:t>
      </w:r>
    </w:p>
    <w:p>
      <w:r>
        <w:t>MCA | 2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DevOps Engineer — Nimbus Labs</w:t>
      </w:r>
    </w:p>
    <w:p>
      <w:r>
        <w:t>2022 - 2024</w:t>
      </w:r>
    </w:p>
    <w:p>
      <w:pPr>
        <w:pStyle w:val="ListBullet"/>
      </w:pPr>
      <w:r>
        <w:t>Worked on OpenAI based projects</w:t>
      </w:r>
    </w:p>
    <w:p>
      <w:pPr>
        <w:pStyle w:val="ListBullet"/>
      </w:pPr>
      <w:r>
        <w:t>Improved process efficiency by 27%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Backend Developer — Innova Systems</w:t>
      </w:r>
    </w:p>
    <w:p>
      <w:r>
        <w:t>2021 - 2024</w:t>
      </w:r>
    </w:p>
    <w:p>
      <w:pPr>
        <w:pStyle w:val="ListBullet"/>
      </w:pPr>
      <w:r>
        <w:t>Worked on Power Query based projects</w:t>
      </w:r>
    </w:p>
    <w:p>
      <w:pPr>
        <w:pStyle w:val="ListBullet"/>
      </w:pPr>
      <w:r>
        <w:t>Improved process efficiency by 14%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Data Analyst — PixelWorks</w:t>
      </w:r>
    </w:p>
    <w:p>
      <w:r>
        <w:t>2021 - 2023</w:t>
      </w:r>
    </w:p>
    <w:p>
      <w:pPr>
        <w:pStyle w:val="ListBullet"/>
      </w:pPr>
      <w:r>
        <w:t>Worked on Django based projects</w:t>
      </w:r>
    </w:p>
    <w:p>
      <w:pPr>
        <w:pStyle w:val="ListBullet"/>
      </w:pPr>
      <w:r>
        <w:t>Improved process efficiency by 18%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Python, HTML, Node.js, Linux, PyTorch, Tableau, NumPy, TensorFlow, Azure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