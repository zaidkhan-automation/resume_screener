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Kristin Knox</w:t>
      </w:r>
    </w:p>
    <w:p>
      <w:r>
        <w:t>alec46@example.net | 670.762.1257 | Josephhaven</w:t>
      </w:r>
    </w:p>
    <w:p>
      <w:r>
        <w:t>MCA | 2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DevOps Engineer — Innova Systems</w:t>
      </w:r>
    </w:p>
    <w:p>
      <w:r>
        <w:t>2022 - 2023</w:t>
      </w:r>
    </w:p>
    <w:p>
      <w:pPr>
        <w:pStyle w:val="ListBullet"/>
      </w:pPr>
      <w:r>
        <w:t>Worked on GCP based projects</w:t>
      </w:r>
    </w:p>
    <w:p>
      <w:pPr>
        <w:pStyle w:val="ListBullet"/>
      </w:pPr>
      <w:r>
        <w:t>Improved process efficiency by 25%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Software Engineer — Innova Systems</w:t>
      </w:r>
    </w:p>
    <w:p>
      <w:r>
        <w:t>2021 - 2022</w:t>
      </w:r>
    </w:p>
    <w:p>
      <w:pPr>
        <w:pStyle w:val="ListBullet"/>
      </w:pPr>
      <w:r>
        <w:t>Worked on SQL based projects</w:t>
      </w:r>
    </w:p>
    <w:p>
      <w:pPr>
        <w:pStyle w:val="ListBullet"/>
      </w:pPr>
      <w:r>
        <w:t>Improved process efficiency by 21%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Azure, Git, Streamlit, CSS, Django, TensorFlow,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